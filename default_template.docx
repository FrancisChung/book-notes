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 Notes Template</w:t>
      </w:r>
    </w:p>
    <w:p>
      <w:pPr>
        <w:pStyle w:val="Heading2"/>
      </w:pPr>
      <w:r>
        <w:t>Book Information</w:t>
      </w:r>
    </w:p>
    <w:p>
      <w:r>
        <w:t>- **Title:** [Title]</w:t>
      </w:r>
    </w:p>
    <w:p>
      <w:r>
        <w:t>- **Author:** [Author]</w:t>
      </w:r>
    </w:p>
    <w:p>
      <w:r>
        <w:t>- **Publisher:** [Publisher]</w:t>
      </w:r>
    </w:p>
    <w:p>
      <w:r>
        <w:t>- **Publication Year:** [Year]</w:t>
      </w:r>
    </w:p>
    <w:p>
      <w:r>
        <w:t>- **ISBN:** [ISBN]</w:t>
      </w:r>
    </w:p>
    <w:p>
      <w:pPr>
        <w:pStyle w:val="Heading2"/>
      </w:pPr>
      <w:r>
        <w:t>Summary</w:t>
      </w:r>
    </w:p>
    <w:p>
      <w:r>
        <w:t>- **Main Purpose:** [Purpose]</w:t>
      </w:r>
    </w:p>
    <w:p>
      <w:r>
        <w:t>- **Key Takeaways:** [Takeaways]</w:t>
      </w:r>
    </w:p>
    <w:p>
      <w:pPr>
        <w:pStyle w:val="Heading2"/>
      </w:pPr>
      <w:r>
        <w:t>Chapter Summaries</w:t>
      </w:r>
    </w:p>
    <w:p>
      <w:r>
        <w:t>### Chapter [Number/Title]</w:t>
      </w:r>
    </w:p>
    <w:p>
      <w:r>
        <w:t>- **Key Concepts:** [Concepts]</w:t>
      </w:r>
    </w:p>
    <w:p>
      <w:r>
        <w:t>- **Notable Quotes/Excerpts:** [Quotes]</w:t>
      </w:r>
    </w:p>
    <w:p>
      <w:r>
        <w:t>- **Applications:** [Applications]</w:t>
      </w:r>
    </w:p>
    <w:p>
      <w:pPr>
        <w:pStyle w:val="Heading2"/>
      </w:pPr>
      <w:r>
        <w:t>Diagrams/Illustrations</w:t>
      </w:r>
    </w:p>
    <w:p>
      <w:r>
        <w:t>[Add or describe key diagrams here.]</w:t>
      </w:r>
    </w:p>
    <w:p>
      <w:pPr>
        <w:pStyle w:val="Heading2"/>
      </w:pPr>
      <w:r>
        <w:t>Key Terminologies</w:t>
      </w:r>
    </w:p>
    <w:p>
      <w:r>
        <w:t>- **Term 1:** [Definition]</w:t>
      </w:r>
    </w:p>
    <w:p>
      <w:r>
        <w:t>- **Term 2:** [Definition]</w:t>
      </w:r>
    </w:p>
    <w:p>
      <w:pPr>
        <w:pStyle w:val="Heading2"/>
      </w:pPr>
      <w:r>
        <w:t>Personal Reflections</w:t>
      </w:r>
    </w:p>
    <w:p>
      <w:r>
        <w:t>- **Most Valuable Lesson Learned:** [Lesson]</w:t>
      </w:r>
    </w:p>
    <w:p>
      <w:r>
        <w:t>- **Critique/Questions:** [Critique]</w:t>
      </w:r>
    </w:p>
    <w:p>
      <w:r>
        <w:t>- **How I Plan to Apply This Knowledge:** [Application]</w:t>
      </w:r>
    </w:p>
    <w:p>
      <w:pPr>
        <w:pStyle w:val="Heading2"/>
      </w:pPr>
      <w:r>
        <w:t>Further Exploration</w:t>
      </w:r>
    </w:p>
    <w:p>
      <w:r>
        <w:t>- **References from the Book:** [References]</w:t>
      </w:r>
    </w:p>
    <w:p>
      <w:r>
        <w:t>- **Topics to Research Further:** [Topics]</w:t>
      </w:r>
    </w:p>
    <w:p>
      <w:pPr>
        <w:pStyle w:val="Heading2"/>
      </w:pPr>
      <w:r>
        <w:t>Overall Rating</w:t>
      </w:r>
    </w:p>
    <w:p>
      <w:r>
        <w:t>- **Content Relevance:** [1–5]</w:t>
      </w:r>
    </w:p>
    <w:p>
      <w:r>
        <w:t>- **Clarity:** [1–5]</w:t>
      </w:r>
    </w:p>
    <w:p>
      <w:r>
        <w:t>- **Practical Usefulness:** [1–5]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